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EEE485 Statistical Learning and Data Analytics 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First Report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Defne Yaz Kılıç-22102167 Boran Kılıç-2210344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Introduction: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Dataset Description:</w:t>
      </w:r>
    </w:p>
    <w:p>
      <w:pPr>
        <w:pStyle w:val="8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932A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B932AE"/>
    <w:rsid w:val="362A70EA"/>
    <w:rsid w:val="4BFA3C1D"/>
    <w:rsid w:val="5BE921DB"/>
    <w:rsid w:val="5EE5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2024-03-30T18:23:00Z</dcterms:created>
  <dc:creator>User</dc:creator>
  <cp:lastModifiedBy>User</cp:lastModifiedBy>
  <dcterms:modified xsi:type="dcterms:W3CDTF">2024-03-30T18:26:06Z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37A9719767844DB7BBB00D183D8BD078_11</vt:lpwstr>
  </property>
</Properties>
</file>